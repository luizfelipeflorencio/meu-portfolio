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A419B59" wp14:textId="77777777">
      <w:pPr>
        <w:pStyle w:val="Title"/>
      </w:pPr>
      <w:r>
        <w:t>Luiz Felipe Florêncio Monteiro</w:t>
      </w:r>
    </w:p>
    <w:p xmlns:wp14="http://schemas.microsoft.com/office/word/2010/wordml" w14:paraId="17231116" wp14:textId="2489E261">
      <w:pPr>
        <w:jc w:val="center"/>
      </w:pPr>
      <w:r w:rsidR="6C5DAEEE">
        <w:rPr/>
        <w:t>Desenvolvedor Full Stack. | React • Node.js • MongoDB</w:t>
      </w:r>
    </w:p>
    <w:p xmlns:wp14="http://schemas.microsoft.com/office/word/2010/wordml" w14:paraId="4B08BF5C" wp14:textId="77777777">
      <w:r>
        <w:t>📱 (81) 99326-0496</w:t>
      </w:r>
    </w:p>
    <w:p xmlns:wp14="http://schemas.microsoft.com/office/word/2010/wordml" w14:paraId="2632BC5A" wp14:textId="77777777">
      <w:r>
        <w:t>📧 contato.luizfelipemf@gmail.com</w:t>
      </w:r>
    </w:p>
    <w:p xmlns:wp14="http://schemas.microsoft.com/office/word/2010/wordml" w14:paraId="64606513" wp14:textId="77777777">
      <w:r>
        <w:t>📍 Rua Ary Peter, 83 – Vasco Da Gama</w:t>
      </w:r>
    </w:p>
    <w:p xmlns:wp14="http://schemas.microsoft.com/office/word/2010/wordml" w14:paraId="0235F222" wp14:textId="77777777">
      <w:r w:rsidR="6C5DAEEE">
        <w:rPr/>
        <w:t xml:space="preserve">🔗 Portfólio: </w:t>
      </w:r>
      <w:hyperlink r:id="Rd3976abbee924ab8">
        <w:r w:rsidRPr="6C5DAEEE" w:rsidR="6C5DAEEE">
          <w:rPr>
            <w:rStyle w:val="Hyperlink"/>
          </w:rPr>
          <w:t>https://luizfelipeportfolio.vercel.app</w:t>
        </w:r>
      </w:hyperlink>
    </w:p>
    <w:p xmlns:wp14="http://schemas.microsoft.com/office/word/2010/wordml" w14:paraId="78432F00" wp14:textId="5575ED03">
      <w:r w:rsidR="192B8810">
        <w:rPr/>
        <w:t xml:space="preserve">🔗 GitHub: </w:t>
      </w:r>
      <w:hyperlink r:id="R5c3fcc19d5264a3c">
        <w:r w:rsidRPr="6C5DAEEE" w:rsidR="192B8810">
          <w:rPr>
            <w:rStyle w:val="Hyperlink"/>
          </w:rPr>
          <w:t>https://github.com/luizfelipeflorencio</w:t>
        </w:r>
      </w:hyperlink>
    </w:p>
    <w:p xmlns:wp14="http://schemas.microsoft.com/office/word/2010/wordml" w14:paraId="0D0E6C80" wp14:textId="77777777">
      <w:pPr>
        <w:pStyle w:val="Heading1"/>
      </w:pPr>
      <w:r>
        <w:t>Resumo Profissional</w:t>
      </w:r>
    </w:p>
    <w:p w:rsidR="192B8810" w:rsidRDefault="192B8810" w14:paraId="5424A064" w14:textId="39CC8910">
      <w:r w:rsidRPr="192B8810" w:rsidR="192B8810">
        <w:rPr>
          <w:lang w:val="pt-BR"/>
        </w:rPr>
        <w:t>Desenvolvedor</w:t>
      </w:r>
      <w:r w:rsidRPr="192B8810" w:rsidR="192B8810">
        <w:rPr>
          <w:lang w:val="pt-BR"/>
        </w:rPr>
        <w:t xml:space="preserve"> Full Stack </w:t>
      </w:r>
      <w:r w:rsidRPr="192B8810" w:rsidR="192B8810">
        <w:rPr>
          <w:lang w:val="pt-BR"/>
        </w:rPr>
        <w:t>em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formação</w:t>
      </w:r>
      <w:r w:rsidRPr="192B8810" w:rsidR="192B8810">
        <w:rPr>
          <w:lang w:val="pt-BR"/>
        </w:rPr>
        <w:t xml:space="preserve">, com </w:t>
      </w:r>
      <w:r w:rsidRPr="192B8810" w:rsidR="192B8810">
        <w:rPr>
          <w:lang w:val="pt-BR"/>
        </w:rPr>
        <w:t>experiência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prática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na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criação</w:t>
      </w:r>
      <w:r w:rsidRPr="192B8810" w:rsidR="192B8810">
        <w:rPr>
          <w:lang w:val="pt-BR"/>
        </w:rPr>
        <w:t xml:space="preserve"> de </w:t>
      </w:r>
      <w:r w:rsidRPr="192B8810" w:rsidR="192B8810">
        <w:rPr>
          <w:lang w:val="pt-BR"/>
        </w:rPr>
        <w:t>aplicações</w:t>
      </w:r>
      <w:r w:rsidRPr="192B8810" w:rsidR="192B8810">
        <w:rPr>
          <w:lang w:val="pt-BR"/>
        </w:rPr>
        <w:t xml:space="preserve"> web </w:t>
      </w:r>
      <w:r w:rsidRPr="192B8810" w:rsidR="192B8810">
        <w:rPr>
          <w:lang w:val="pt-BR"/>
        </w:rPr>
        <w:t>utilizando</w:t>
      </w:r>
      <w:r w:rsidRPr="192B8810" w:rsidR="192B8810">
        <w:rPr>
          <w:lang w:val="pt-BR"/>
        </w:rPr>
        <w:t xml:space="preserve"> React, Next.js, Node.js e MongoDB. Tenho </w:t>
      </w:r>
      <w:r w:rsidRPr="192B8810" w:rsidR="192B8810">
        <w:rPr>
          <w:lang w:val="pt-BR"/>
        </w:rPr>
        <w:t>facilidade</w:t>
      </w:r>
      <w:r w:rsidRPr="192B8810" w:rsidR="192B8810">
        <w:rPr>
          <w:lang w:val="pt-BR"/>
        </w:rPr>
        <w:t xml:space="preserve"> para </w:t>
      </w:r>
      <w:r w:rsidRPr="192B8810" w:rsidR="192B8810">
        <w:rPr>
          <w:lang w:val="pt-BR"/>
        </w:rPr>
        <w:t>trabalhar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em</w:t>
      </w:r>
      <w:r w:rsidRPr="192B8810" w:rsidR="192B8810">
        <w:rPr>
          <w:lang w:val="pt-BR"/>
        </w:rPr>
        <w:t xml:space="preserve"> equipe, </w:t>
      </w:r>
      <w:r w:rsidRPr="192B8810" w:rsidR="192B8810">
        <w:rPr>
          <w:lang w:val="pt-BR"/>
        </w:rPr>
        <w:t>aprender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novas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tecnologias</w:t>
      </w:r>
      <w:r w:rsidRPr="192B8810" w:rsidR="192B8810">
        <w:rPr>
          <w:lang w:val="pt-BR"/>
        </w:rPr>
        <w:t xml:space="preserve"> e </w:t>
      </w:r>
      <w:r w:rsidRPr="192B8810" w:rsidR="192B8810">
        <w:rPr>
          <w:lang w:val="pt-BR"/>
        </w:rPr>
        <w:t>transformar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ideias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em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soluções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funcionais</w:t>
      </w:r>
      <w:r w:rsidRPr="192B8810" w:rsidR="192B8810">
        <w:rPr>
          <w:lang w:val="pt-BR"/>
        </w:rPr>
        <w:t xml:space="preserve">. Busco </w:t>
      </w:r>
      <w:r w:rsidRPr="192B8810" w:rsidR="192B8810">
        <w:rPr>
          <w:lang w:val="pt-BR"/>
        </w:rPr>
        <w:t>oportunidades</w:t>
      </w:r>
      <w:r w:rsidRPr="192B8810" w:rsidR="192B8810">
        <w:rPr>
          <w:lang w:val="pt-BR"/>
        </w:rPr>
        <w:t xml:space="preserve"> para </w:t>
      </w:r>
      <w:r w:rsidRPr="192B8810" w:rsidR="192B8810">
        <w:rPr>
          <w:lang w:val="pt-BR"/>
        </w:rPr>
        <w:t>atuar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em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projetos</w:t>
      </w:r>
      <w:r w:rsidRPr="192B8810" w:rsidR="192B8810">
        <w:rPr>
          <w:lang w:val="pt-BR"/>
        </w:rPr>
        <w:t xml:space="preserve"> reais e </w:t>
      </w:r>
      <w:r w:rsidRPr="192B8810" w:rsidR="192B8810">
        <w:rPr>
          <w:lang w:val="pt-BR"/>
        </w:rPr>
        <w:t>contribuir</w:t>
      </w:r>
      <w:r w:rsidRPr="192B8810" w:rsidR="192B8810">
        <w:rPr>
          <w:lang w:val="pt-BR"/>
        </w:rPr>
        <w:t xml:space="preserve"> com times de </w:t>
      </w:r>
      <w:r w:rsidRPr="192B8810" w:rsidR="192B8810">
        <w:rPr>
          <w:lang w:val="pt-BR"/>
        </w:rPr>
        <w:t>desenvolvimento</w:t>
      </w:r>
      <w:r w:rsidRPr="192B8810" w:rsidR="192B8810">
        <w:rPr>
          <w:lang w:val="pt-BR"/>
        </w:rPr>
        <w:t xml:space="preserve">, </w:t>
      </w:r>
      <w:r w:rsidRPr="192B8810" w:rsidR="192B8810">
        <w:rPr>
          <w:lang w:val="pt-BR"/>
        </w:rPr>
        <w:t>enquanto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evoluo</w:t>
      </w:r>
      <w:r w:rsidRPr="192B8810" w:rsidR="192B8810">
        <w:rPr>
          <w:lang w:val="pt-BR"/>
        </w:rPr>
        <w:t xml:space="preserve"> </w:t>
      </w:r>
      <w:r w:rsidRPr="192B8810" w:rsidR="192B8810">
        <w:rPr>
          <w:lang w:val="pt-BR"/>
        </w:rPr>
        <w:t>tecnicamente</w:t>
      </w:r>
      <w:r w:rsidRPr="192B8810" w:rsidR="192B8810">
        <w:rPr>
          <w:lang w:val="pt-BR"/>
        </w:rPr>
        <w:t>.</w:t>
      </w:r>
    </w:p>
    <w:p w:rsidR="7993832E" w:rsidP="192B8810" w:rsidRDefault="7993832E" w14:noSpellErr="1" w14:paraId="58E19D7B">
      <w:pPr>
        <w:pStyle w:val="Heading1"/>
      </w:pPr>
      <w:r w:rsidR="7993832E">
        <w:rPr/>
        <w:t>Formação Acadêmica</w:t>
      </w:r>
    </w:p>
    <w:p w:rsidR="7993832E" w:rsidRDefault="7993832E" w14:paraId="409F94EF" w14:textId="592A6CB1">
      <w:r w:rsidR="7993832E">
        <w:rPr/>
        <w:t>Análise</w:t>
      </w:r>
      <w:r w:rsidR="7993832E">
        <w:rPr/>
        <w:t xml:space="preserve"> e </w:t>
      </w:r>
      <w:r w:rsidR="7993832E">
        <w:rPr/>
        <w:t>Desenvolvimento</w:t>
      </w:r>
      <w:r w:rsidR="7993832E">
        <w:rPr/>
        <w:t xml:space="preserve"> de Sistemas</w:t>
      </w:r>
      <w:r>
        <w:br/>
      </w:r>
      <w:r w:rsidR="7993832E">
        <w:rPr/>
        <w:t>Unibra — 2024 a 2027 (</w:t>
      </w:r>
      <w:r w:rsidR="7993832E">
        <w:rPr/>
        <w:t>em</w:t>
      </w:r>
      <w:r w:rsidR="7993832E">
        <w:rPr/>
        <w:t xml:space="preserve"> </w:t>
      </w:r>
      <w:r w:rsidR="7993832E">
        <w:rPr/>
        <w:t>andamento</w:t>
      </w:r>
      <w:r w:rsidR="7993832E">
        <w:rPr/>
        <w:t>)</w:t>
      </w:r>
    </w:p>
    <w:p xmlns:wp14="http://schemas.microsoft.com/office/word/2010/wordml" w14:paraId="5CA987A3" wp14:textId="77777777">
      <w:pPr>
        <w:pStyle w:val="Heading1"/>
      </w:pPr>
      <w:r>
        <w:t>Habilidades Técnicas</w:t>
      </w:r>
    </w:p>
    <w:p xmlns:wp14="http://schemas.microsoft.com/office/word/2010/wordml" w14:paraId="20087199" wp14:textId="77777777">
      <w:r>
        <w:t>Front-End: React, Next.js, JavaScript, TailwindCSS, ShadCN UI</w:t>
      </w:r>
    </w:p>
    <w:p xmlns:wp14="http://schemas.microsoft.com/office/word/2010/wordml" w14:paraId="0C0D0876" wp14:textId="77777777">
      <w:r>
        <w:t>Back-End: Node.js, PHP, MySQL, MongoDB</w:t>
      </w:r>
    </w:p>
    <w:p xmlns:wp14="http://schemas.microsoft.com/office/word/2010/wordml" w14:paraId="305A3874" wp14:textId="77777777">
      <w:r>
        <w:t>Ferramentas: Git, GitHub, Figma</w:t>
      </w:r>
    </w:p>
    <w:p xmlns:wp14="http://schemas.microsoft.com/office/word/2010/wordml" w14:paraId="03C098B8" wp14:textId="77777777">
      <w:r>
        <w:t>Frameworks: Bootstrap, ShadCN UI</w:t>
      </w:r>
    </w:p>
    <w:p xmlns:wp14="http://schemas.microsoft.com/office/word/2010/wordml" w14:paraId="50C85944" wp14:textId="77777777">
      <w:r>
        <w:t>APIs &amp; Integração: Axios, Fetch</w:t>
      </w:r>
    </w:p>
    <w:p xmlns:wp14="http://schemas.microsoft.com/office/word/2010/wordml" w14:paraId="3E169BE5" wp14:textId="77777777">
      <w:pPr>
        <w:pStyle w:val="Heading1"/>
      </w:pPr>
      <w:r>
        <w:t>Projetos</w:t>
      </w:r>
    </w:p>
    <w:p xmlns:wp14="http://schemas.microsoft.com/office/word/2010/wordml" w14:paraId="235AD72F" wp14:textId="77777777">
      <w:pPr>
        <w:pStyle w:val="Heading2"/>
      </w:pPr>
      <w:r>
        <w:t>Acioli Climatização</w:t>
      </w:r>
    </w:p>
    <w:p xmlns:wp14="http://schemas.microsoft.com/office/word/2010/wordml" w14:paraId="2D820525" wp14:textId="77777777">
      <w:r>
        <w:t>Desenvolvedor</w:t>
      </w:r>
    </w:p>
    <w:p xmlns:wp14="http://schemas.microsoft.com/office/word/2010/wordml" w14:paraId="4E79FCFD" wp14:textId="77777777">
      <w:pPr>
        <w:pStyle w:val="ListBullet"/>
      </w:pPr>
      <w:r>
        <w:t>• Desenvolvi um site institucional responsivo para divulgar os serviços de climatização da empresa.</w:t>
      </w:r>
    </w:p>
    <w:p xmlns:wp14="http://schemas.microsoft.com/office/word/2010/wordml" w14:paraId="1C7FD4BC" wp14:textId="77777777">
      <w:pPr>
        <w:pStyle w:val="ListBullet"/>
      </w:pPr>
      <w:r>
        <w:t>• O projeto ajudou a empresa a estabelecer presença digital e captar novos clientes.</w:t>
      </w:r>
    </w:p>
    <w:p xmlns:wp14="http://schemas.microsoft.com/office/word/2010/wordml" w14:paraId="19DECC01" wp14:textId="77777777">
      <w:pPr>
        <w:pStyle w:val="ListBullet"/>
      </w:pPr>
      <w:r>
        <w:t>• Tecnologias: React, Next.js, TailwindCSS, ShadCN UI</w:t>
      </w:r>
    </w:p>
    <w:p xmlns:wp14="http://schemas.microsoft.com/office/word/2010/wordml" w14:paraId="18424A06" wp14:textId="0A2B14CD">
      <w:pPr>
        <w:pStyle w:val="ListBullet"/>
        <w:rPr/>
      </w:pPr>
      <w:r w:rsidR="192B8810">
        <w:rPr/>
        <w:t xml:space="preserve">• 🔗 Link do </w:t>
      </w:r>
      <w:r w:rsidR="192B8810">
        <w:rPr/>
        <w:t>Projeto</w:t>
      </w:r>
      <w:r w:rsidR="192B8810">
        <w:rPr/>
        <w:t xml:space="preserve">: </w:t>
      </w:r>
      <w:hyperlink r:id="Rb9f016ed9aa741b5">
        <w:r w:rsidRPr="6C5DAEEE" w:rsidR="192B8810">
          <w:rPr>
            <w:rStyle w:val="Hyperlink"/>
          </w:rPr>
          <w:t>https://acioli.vercel.app</w:t>
        </w:r>
      </w:hyperlink>
    </w:p>
    <w:p w:rsidR="192B8810" w:rsidP="192B8810" w:rsidRDefault="192B8810" w14:paraId="23AD4552" w14:textId="46E39E0B">
      <w:pPr>
        <w:pStyle w:val="ListBullet"/>
        <w:rPr/>
      </w:pPr>
      <w:r w:rsidR="192B8810">
        <w:rPr/>
        <w:t xml:space="preserve">• 🔗 GitHub: </w:t>
      </w:r>
      <w:hyperlink r:id="R34ee983520d845a6">
        <w:r w:rsidRPr="6C5DAEEE" w:rsidR="4C6A1976">
          <w:rPr>
            <w:rStyle w:val="Hyperlink"/>
          </w:rPr>
          <w:t>https://github.com/luizfelipeflorencio/aciolifaculdade</w:t>
        </w:r>
      </w:hyperlink>
    </w:p>
    <w:p w:rsidR="192B8810" w:rsidP="192B8810" w:rsidRDefault="192B8810" w14:paraId="20F5AAD9" w14:textId="407486AF">
      <w:pPr>
        <w:pStyle w:val="ListBullet"/>
        <w:numPr>
          <w:ilvl w:val="0"/>
          <w:numId w:val="0"/>
        </w:numPr>
      </w:pPr>
    </w:p>
    <w:p w:rsidR="4C6A1976" w:rsidP="192B8810" w:rsidRDefault="4C6A1976" w14:paraId="5D466104" w14:textId="770862E0">
      <w:p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92B8810" w:rsidR="4C6A1976">
        <w:rPr>
          <w:rStyle w:val="Heading2Char"/>
          <w:noProof w:val="0"/>
          <w:lang w:val="pt-BR"/>
        </w:rPr>
        <w:t xml:space="preserve">Flávia </w:t>
      </w:r>
      <w:r w:rsidRPr="192B8810" w:rsidR="4C6A1976">
        <w:rPr>
          <w:rStyle w:val="Heading2Char"/>
          <w:noProof w:val="0"/>
          <w:lang w:val="pt-BR"/>
        </w:rPr>
        <w:t>Depilação</w:t>
      </w:r>
      <w:r w:rsidRPr="192B8810" w:rsidR="4C6A1976">
        <w:rPr>
          <w:rStyle w:val="Heading2Char"/>
          <w:noProof w:val="0"/>
          <w:lang w:val="pt-BR"/>
        </w:rPr>
        <w:t xml:space="preserve"> – </w:t>
      </w:r>
      <w:r w:rsidRPr="192B8810" w:rsidR="4C6A1976">
        <w:rPr>
          <w:rStyle w:val="Heading2Char"/>
          <w:noProof w:val="0"/>
          <w:lang w:val="pt-BR"/>
        </w:rPr>
        <w:t>Linktree</w:t>
      </w:r>
      <w:r w:rsidRPr="192B8810" w:rsidR="4C6A1976">
        <w:rPr>
          <w:rStyle w:val="Heading2Char"/>
          <w:noProof w:val="0"/>
          <w:lang w:val="pt-BR"/>
        </w:rPr>
        <w:t xml:space="preserve"> Personalizado</w:t>
      </w:r>
      <w:r>
        <w:br/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noProof w:val="0"/>
          <w:lang w:val="pt-BR"/>
        </w:rPr>
        <w:t>Desenvolvedor</w:t>
      </w:r>
    </w:p>
    <w:p w:rsidR="4C6A1976" w:rsidP="192B8810" w:rsidRDefault="4C6A1976" w14:paraId="5F34C1BB" w14:textId="68BF1139">
      <w:pPr>
        <w:pStyle w:val="ListBullet"/>
        <w:spacing w:before="240" w:beforeAutospacing="off" w:after="240" w:afterAutospacing="off"/>
        <w:rPr/>
      </w:pPr>
      <w:r w:rsidRPr="192B8810" w:rsidR="4C6A1976">
        <w:rPr>
          <w:noProof w:val="0"/>
          <w:lang w:val="pt-BR"/>
        </w:rPr>
        <w:t xml:space="preserve">• </w:t>
      </w:r>
      <w:r w:rsidRPr="192B8810" w:rsidR="4C6A1976">
        <w:rPr>
          <w:noProof w:val="0"/>
          <w:lang w:val="pt-BR"/>
        </w:rPr>
        <w:t>Criei</w:t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noProof w:val="0"/>
          <w:lang w:val="pt-BR"/>
        </w:rPr>
        <w:t>uma</w:t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noProof w:val="0"/>
          <w:lang w:val="pt-BR"/>
        </w:rPr>
        <w:t>página</w:t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noProof w:val="0"/>
          <w:lang w:val="pt-BR"/>
        </w:rPr>
        <w:t>estilo</w:t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i w:val="1"/>
          <w:iCs w:val="1"/>
          <w:noProof w:val="0"/>
          <w:lang w:val="pt-BR"/>
        </w:rPr>
        <w:t>Linktree</w:t>
      </w:r>
      <w:r w:rsidRPr="192B8810" w:rsidR="4C6A1976">
        <w:rPr>
          <w:noProof w:val="0"/>
          <w:lang w:val="pt-BR"/>
        </w:rPr>
        <w:t xml:space="preserve"> para </w:t>
      </w:r>
      <w:r w:rsidRPr="192B8810" w:rsidR="4C6A1976">
        <w:rPr>
          <w:noProof w:val="0"/>
          <w:lang w:val="pt-BR"/>
        </w:rPr>
        <w:t>centralizar</w:t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noProof w:val="0"/>
          <w:lang w:val="pt-BR"/>
        </w:rPr>
        <w:t>os</w:t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noProof w:val="0"/>
          <w:lang w:val="pt-BR"/>
        </w:rPr>
        <w:t>canais</w:t>
      </w:r>
      <w:r w:rsidRPr="192B8810" w:rsidR="4C6A1976">
        <w:rPr>
          <w:noProof w:val="0"/>
          <w:lang w:val="pt-BR"/>
        </w:rPr>
        <w:t xml:space="preserve"> de </w:t>
      </w:r>
      <w:r w:rsidRPr="192B8810" w:rsidR="4C6A1976">
        <w:rPr>
          <w:noProof w:val="0"/>
          <w:lang w:val="pt-BR"/>
        </w:rPr>
        <w:t>contato</w:t>
      </w:r>
      <w:r w:rsidRPr="192B8810" w:rsidR="4C6A1976">
        <w:rPr>
          <w:noProof w:val="0"/>
          <w:lang w:val="pt-BR"/>
        </w:rPr>
        <w:t xml:space="preserve"> e redes </w:t>
      </w:r>
      <w:r w:rsidRPr="192B8810" w:rsidR="4C6A1976">
        <w:rPr>
          <w:noProof w:val="0"/>
          <w:lang w:val="pt-BR"/>
        </w:rPr>
        <w:t>sociais</w:t>
      </w:r>
      <w:r w:rsidRPr="192B8810" w:rsidR="4C6A1976">
        <w:rPr>
          <w:noProof w:val="0"/>
          <w:lang w:val="pt-BR"/>
        </w:rPr>
        <w:t xml:space="preserve"> de </w:t>
      </w:r>
      <w:r w:rsidRPr="192B8810" w:rsidR="4C6A1976">
        <w:rPr>
          <w:noProof w:val="0"/>
          <w:lang w:val="pt-BR"/>
        </w:rPr>
        <w:t>uma</w:t>
      </w:r>
      <w:r w:rsidRPr="192B8810" w:rsidR="4C6A1976">
        <w:rPr>
          <w:noProof w:val="0"/>
          <w:lang w:val="pt-BR"/>
        </w:rPr>
        <w:t xml:space="preserve"> </w:t>
      </w:r>
      <w:r w:rsidRPr="192B8810" w:rsidR="4C6A1976">
        <w:rPr>
          <w:noProof w:val="0"/>
          <w:lang w:val="pt-BR"/>
        </w:rPr>
        <w:t>profissional</w:t>
      </w:r>
      <w:r w:rsidRPr="192B8810" w:rsidR="4C6A1976">
        <w:rPr>
          <w:noProof w:val="0"/>
          <w:lang w:val="pt-BR"/>
        </w:rPr>
        <w:t xml:space="preserve"> da </w:t>
      </w:r>
      <w:r w:rsidRPr="192B8810" w:rsidR="4C6A1976">
        <w:rPr>
          <w:noProof w:val="0"/>
          <w:lang w:val="pt-BR"/>
        </w:rPr>
        <w:t>área</w:t>
      </w:r>
      <w:r w:rsidRPr="192B8810" w:rsidR="4C6A1976">
        <w:rPr>
          <w:noProof w:val="0"/>
          <w:lang w:val="pt-BR"/>
        </w:rPr>
        <w:t xml:space="preserve"> de </w:t>
      </w:r>
      <w:r w:rsidRPr="192B8810" w:rsidR="4C6A1976">
        <w:rPr>
          <w:noProof w:val="0"/>
          <w:lang w:val="pt-BR"/>
        </w:rPr>
        <w:t>estética</w:t>
      </w:r>
      <w:r w:rsidRPr="192B8810" w:rsidR="4C6A1976">
        <w:rPr>
          <w:noProof w:val="0"/>
          <w:lang w:val="pt-BR"/>
        </w:rPr>
        <w:t>.</w:t>
      </w:r>
    </w:p>
    <w:p w:rsidR="4C6A1976" w:rsidP="192B8810" w:rsidRDefault="4C6A1976" w14:paraId="6E9180FB" w14:textId="0235DC6E">
      <w:pPr>
        <w:pStyle w:val="ListBullet"/>
        <w:spacing w:before="240" w:beforeAutospacing="off" w:after="240" w:afterAutospacing="off"/>
        <w:rPr/>
      </w:pPr>
      <w:r w:rsidRPr="192B8810" w:rsidR="4C6A1976">
        <w:rPr>
          <w:noProof w:val="0"/>
          <w:lang w:val="en-US"/>
        </w:rPr>
        <w:t xml:space="preserve">• </w:t>
      </w:r>
      <w:r w:rsidRPr="192B8810" w:rsidR="4C6A1976">
        <w:rPr>
          <w:noProof w:val="0"/>
          <w:lang w:val="en-US"/>
        </w:rPr>
        <w:t>O projeto facilitou o agendamento de atendimentos e melhorou a presença online da cliente com uma solução visualmente atrativa e funcional.</w:t>
      </w:r>
    </w:p>
    <w:p w:rsidR="4C6A1976" w:rsidP="192B8810" w:rsidRDefault="4C6A1976" w14:paraId="2F94EB12" w14:textId="58F09B1C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192B8810" w:rsidR="4C6A1976">
        <w:rPr>
          <w:noProof w:val="0"/>
          <w:lang w:val="en-US"/>
        </w:rPr>
        <w:t xml:space="preserve">• </w:t>
      </w:r>
      <w:r w:rsidRPr="192B8810" w:rsidR="4C6A1976">
        <w:rPr>
          <w:noProof w:val="0"/>
          <w:lang w:val="en-US"/>
        </w:rPr>
        <w:t xml:space="preserve">Tecnologias: React, </w:t>
      </w:r>
      <w:r w:rsidRPr="192B8810" w:rsidR="4C6A1976">
        <w:rPr>
          <w:noProof w:val="0"/>
          <w:lang w:val="en-US"/>
        </w:rPr>
        <w:t>TailwindCSS</w:t>
      </w:r>
    </w:p>
    <w:p w:rsidR="1CFA70D0" w:rsidP="192B8810" w:rsidRDefault="1CFA70D0" w14:paraId="355CE9A4" w14:textId="15A20699">
      <w:pPr>
        <w:pStyle w:val="ListBullet"/>
        <w:spacing w:before="240" w:beforeAutospacing="off" w:after="240" w:afterAutospacing="off"/>
        <w:rPr/>
      </w:pPr>
      <w:r w:rsidR="1CFA70D0">
        <w:rPr/>
        <w:t>•</w:t>
      </w:r>
      <w:r w:rsidRPr="6C5DAEEE" w:rsidR="4C6A1976">
        <w:rPr>
          <w:noProof w:val="0"/>
          <w:lang w:val="en-US"/>
        </w:rPr>
        <w:t xml:space="preserve">🔗 Link do </w:t>
      </w:r>
      <w:r w:rsidRPr="6C5DAEEE" w:rsidR="4C6A1976">
        <w:rPr>
          <w:noProof w:val="0"/>
          <w:lang w:val="en-US"/>
        </w:rPr>
        <w:t>Projeto</w:t>
      </w:r>
      <w:r w:rsidRPr="6C5DAEEE" w:rsidR="4C6A1976">
        <w:rPr>
          <w:noProof w:val="0"/>
          <w:lang w:val="en-US"/>
        </w:rPr>
        <w:t xml:space="preserve">: </w:t>
      </w:r>
      <w:hyperlink r:id="R5e0427c22e674f50">
        <w:r w:rsidRPr="6C5DAEEE" w:rsidR="4C6A1976">
          <w:rPr>
            <w:rStyle w:val="Hyperlink"/>
            <w:noProof w:val="0"/>
            <w:lang w:val="en-US"/>
          </w:rPr>
          <w:t>https://flaviadepilacaolinktree.vercel.app/</w:t>
        </w:r>
      </w:hyperlink>
    </w:p>
    <w:p w:rsidR="4C6A1976" w:rsidP="192B8810" w:rsidRDefault="4C6A1976" w14:paraId="36A2EF7E" w14:textId="093A84E5">
      <w:pPr>
        <w:pStyle w:val="ListBullet"/>
        <w:spacing w:before="240" w:beforeAutospacing="off" w:after="240" w:afterAutospacing="off"/>
        <w:rPr/>
      </w:pPr>
      <w:r w:rsidRPr="6C5DAEEE" w:rsidR="4C6A1976">
        <w:rPr>
          <w:noProof w:val="0"/>
          <w:lang w:val="en-US"/>
        </w:rPr>
        <w:t xml:space="preserve">• 🔗 GitHub: </w:t>
      </w:r>
      <w:hyperlink r:id="R609fc95938e8459e">
        <w:r w:rsidRPr="6C5DAEEE" w:rsidR="4C6A1976">
          <w:rPr>
            <w:rStyle w:val="Hyperlink"/>
            <w:noProof w:val="0"/>
            <w:lang w:val="en-US"/>
          </w:rPr>
          <w:t>https://github.com/luizfelipeflorencio/linktree</w:t>
        </w:r>
      </w:hyperlink>
    </w:p>
    <w:p w:rsidR="192B8810" w:rsidP="192B8810" w:rsidRDefault="192B8810" w14:paraId="7F80B21F" w14:textId="3B593CD5">
      <w:pPr>
        <w:pStyle w:val="ListBullet"/>
        <w:numPr>
          <w:ilvl w:val="0"/>
          <w:numId w:val="0"/>
        </w:num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B8D6"/>
    <w:rsid w:val="0029639D"/>
    <w:rsid w:val="00326F90"/>
    <w:rsid w:val="00AA1D8D"/>
    <w:rsid w:val="00B47730"/>
    <w:rsid w:val="00CB0664"/>
    <w:rsid w:val="00FC693F"/>
    <w:rsid w:val="09ECD37B"/>
    <w:rsid w:val="0CA1B682"/>
    <w:rsid w:val="0CBED04B"/>
    <w:rsid w:val="192B8810"/>
    <w:rsid w:val="1C3CE012"/>
    <w:rsid w:val="1CFA70D0"/>
    <w:rsid w:val="336FDBC5"/>
    <w:rsid w:val="4C6A1976"/>
    <w:rsid w:val="5B9A459A"/>
    <w:rsid w:val="5D0F7511"/>
    <w:rsid w:val="625E86EC"/>
    <w:rsid w:val="62E30D69"/>
    <w:rsid w:val="62E30D69"/>
    <w:rsid w:val="6ADD41FF"/>
    <w:rsid w:val="6C5DAEEE"/>
    <w:rsid w:val="7993832E"/>
    <w:rsid w:val="7A583EA0"/>
    <w:rsid w:val="7A58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633F546-E23B-431F-BDBF-9856FF82B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6C5DAE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luizfelipeportfolio.vercel.app" TargetMode="External" Id="Rd3976abbee924ab8" /><Relationship Type="http://schemas.openxmlformats.org/officeDocument/2006/relationships/hyperlink" Target="https://github.com/luizfelipeflorencio" TargetMode="External" Id="R5c3fcc19d5264a3c" /><Relationship Type="http://schemas.openxmlformats.org/officeDocument/2006/relationships/hyperlink" Target="https://acioli.vercel.app" TargetMode="External" Id="Rb9f016ed9aa741b5" /><Relationship Type="http://schemas.openxmlformats.org/officeDocument/2006/relationships/hyperlink" Target="https://github.com/luizfelipeflorencio/aciolifaculdade" TargetMode="External" Id="R34ee983520d845a6" /><Relationship Type="http://schemas.openxmlformats.org/officeDocument/2006/relationships/hyperlink" Target="https://flaviadepilacaolinktree.vercel.app/" TargetMode="External" Id="R5e0427c22e674f50" /><Relationship Type="http://schemas.openxmlformats.org/officeDocument/2006/relationships/hyperlink" Target="https://github.com/luizfelipeflorencio/linktree" TargetMode="External" Id="R609fc95938e845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Luiz Felipe</lastModifiedBy>
  <revision>3</revision>
  <dcterms:created xsi:type="dcterms:W3CDTF">2013-12-23T23:15:00.0000000Z</dcterms:created>
  <dcterms:modified xsi:type="dcterms:W3CDTF">2025-08-13T01:12:22.7639624Z</dcterms:modified>
  <category/>
</coreProperties>
</file>